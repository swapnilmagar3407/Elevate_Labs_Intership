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D28C" w14:textId="77777777" w:rsidR="007F1838" w:rsidRDefault="00000000">
      <w:pPr>
        <w:pStyle w:val="Heading1"/>
      </w:pPr>
      <w:r>
        <w:t>Task 7: Identify and Remove Suspicious Browser Extensions</w:t>
      </w:r>
    </w:p>
    <w:p w14:paraId="30482059" w14:textId="77777777" w:rsidR="007F1838" w:rsidRDefault="00000000">
      <w:pPr>
        <w:pStyle w:val="Heading2"/>
      </w:pPr>
      <w:r>
        <w:t>Objective</w:t>
      </w:r>
    </w:p>
    <w:p w14:paraId="5A0DC7DA" w14:textId="77777777" w:rsidR="007F1838" w:rsidRDefault="00000000">
      <w:r>
        <w:t>Learn to spot and remove potentially harmful browser extensions.</w:t>
      </w:r>
    </w:p>
    <w:p w14:paraId="5DB8E803" w14:textId="77777777" w:rsidR="007F1838" w:rsidRDefault="00000000">
      <w:pPr>
        <w:pStyle w:val="Heading2"/>
      </w:pPr>
      <w:r>
        <w:t>Tools Used</w:t>
      </w:r>
    </w:p>
    <w:p w14:paraId="19A9918F" w14:textId="77777777" w:rsidR="007F1838" w:rsidRDefault="00000000">
      <w:r>
        <w:t>Google Chrome (or any web browser like Firefox).</w:t>
      </w:r>
    </w:p>
    <w:p w14:paraId="1941E5F5" w14:textId="77777777" w:rsidR="007F1838" w:rsidRDefault="00000000">
      <w:pPr>
        <w:pStyle w:val="Heading2"/>
      </w:pPr>
      <w:r>
        <w:t>Steps Followed</w:t>
      </w:r>
    </w:p>
    <w:p w14:paraId="101F94AA" w14:textId="77777777" w:rsidR="007F1838" w:rsidRDefault="00000000">
      <w:pPr>
        <w:pStyle w:val="ListNumber"/>
      </w:pPr>
      <w:r>
        <w:t>Opened Chrome extensions manager by visiting chrome://extensions/.</w:t>
      </w:r>
    </w:p>
    <w:p w14:paraId="2696FB20" w14:textId="77777777" w:rsidR="007F1838" w:rsidRDefault="00000000">
      <w:pPr>
        <w:pStyle w:val="ListNumber"/>
      </w:pPr>
      <w:r>
        <w:t>Reviewed all installed extensions carefully.</w:t>
      </w:r>
    </w:p>
    <w:p w14:paraId="092CCB67" w14:textId="77777777" w:rsidR="007F1838" w:rsidRDefault="00000000">
      <w:pPr>
        <w:pStyle w:val="ListNumber"/>
      </w:pPr>
      <w:r>
        <w:t>Checked permissions and developer information for each extension.</w:t>
      </w:r>
    </w:p>
    <w:p w14:paraId="1683DA8E" w14:textId="77777777" w:rsidR="007F1838" w:rsidRDefault="00000000">
      <w:pPr>
        <w:pStyle w:val="ListNumber"/>
      </w:pPr>
      <w:r>
        <w:t>Identified unused or suspicious extensions.</w:t>
      </w:r>
    </w:p>
    <w:p w14:paraId="5B642C89" w14:textId="77777777" w:rsidR="007F1838" w:rsidRDefault="00000000">
      <w:pPr>
        <w:pStyle w:val="ListNumber"/>
      </w:pPr>
      <w:r>
        <w:t>Removed suspicious or unnecessary extensions.</w:t>
      </w:r>
    </w:p>
    <w:p w14:paraId="2D0D7164" w14:textId="77777777" w:rsidR="007F1838" w:rsidRDefault="00000000">
      <w:pPr>
        <w:pStyle w:val="ListNumber"/>
      </w:pPr>
      <w:r>
        <w:t>Restarted browser and checked for performance improvements.</w:t>
      </w:r>
    </w:p>
    <w:p w14:paraId="77C3D933" w14:textId="77777777" w:rsidR="007F1838" w:rsidRDefault="00000000">
      <w:pPr>
        <w:pStyle w:val="ListNumber"/>
      </w:pPr>
      <w:r>
        <w:t>Researched how malicious extensions can harm users.</w:t>
      </w:r>
    </w:p>
    <w:p w14:paraId="2F706B7F" w14:textId="77777777" w:rsidR="007F1838" w:rsidRDefault="00000000">
      <w:pPr>
        <w:pStyle w:val="ListNumber"/>
      </w:pPr>
      <w:r>
        <w:t>Documented steps and results.</w:t>
      </w:r>
    </w:p>
    <w:p w14:paraId="06D8A542" w14:textId="77777777" w:rsidR="007F1838" w:rsidRDefault="00000000">
      <w:pPr>
        <w:pStyle w:val="Heading2"/>
      </w:pPr>
      <w:r>
        <w:t>Outcome</w:t>
      </w:r>
    </w:p>
    <w:p w14:paraId="40487858" w14:textId="77777777" w:rsidR="007F1838" w:rsidRDefault="00000000">
      <w:r>
        <w:t>Increased awareness of browser security risks and learned how to manage browser extensions effectively.</w:t>
      </w:r>
    </w:p>
    <w:p w14:paraId="09AD4784" w14:textId="1914C298" w:rsidR="007F1838" w:rsidRDefault="007F1838"/>
    <w:sectPr w:rsidR="007F1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030882">
    <w:abstractNumId w:val="8"/>
  </w:num>
  <w:num w:numId="2" w16cid:durableId="378289882">
    <w:abstractNumId w:val="6"/>
  </w:num>
  <w:num w:numId="3" w16cid:durableId="1572541005">
    <w:abstractNumId w:val="5"/>
  </w:num>
  <w:num w:numId="4" w16cid:durableId="487670938">
    <w:abstractNumId w:val="4"/>
  </w:num>
  <w:num w:numId="5" w16cid:durableId="1440447736">
    <w:abstractNumId w:val="7"/>
  </w:num>
  <w:num w:numId="6" w16cid:durableId="966593987">
    <w:abstractNumId w:val="3"/>
  </w:num>
  <w:num w:numId="7" w16cid:durableId="1923369898">
    <w:abstractNumId w:val="2"/>
  </w:num>
  <w:num w:numId="8" w16cid:durableId="2095738486">
    <w:abstractNumId w:val="1"/>
  </w:num>
  <w:num w:numId="9" w16cid:durableId="21011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838"/>
    <w:rsid w:val="00987F32"/>
    <w:rsid w:val="00AA1D8D"/>
    <w:rsid w:val="00B47730"/>
    <w:rsid w:val="00B530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976D9"/>
  <w14:defaultImageDpi w14:val="300"/>
  <w15:docId w15:val="{873E6294-66FD-4702-919D-AACE6406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Swapnil Magar</cp:lastModifiedBy>
  <cp:revision>2</cp:revision>
  <dcterms:created xsi:type="dcterms:W3CDTF">2013-12-23T23:15:00Z</dcterms:created>
  <dcterms:modified xsi:type="dcterms:W3CDTF">2025-08-14T12:27:00Z</dcterms:modified>
  <cp:category/>
</cp:coreProperties>
</file>